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Spotify Loop Segment Player - README</w:t>
      </w:r>
    </w:p>
    <w:p>
      <w:r>
        <w:t>🎵 Spotify Loop Segment Player</w:t>
      </w:r>
    </w:p>
    <w:p/>
    <w:p>
      <w:r>
        <w:t>A full-stack web application to loop your favorite part of any Spotify song.</w:t>
      </w:r>
    </w:p>
    <w:p/>
    <w:p>
      <w:r>
        <w:t>🚀 Features</w:t>
      </w:r>
    </w:p>
    <w:p>
      <w:r>
        <w:t>- Spotify authentication</w:t>
      </w:r>
    </w:p>
    <w:p>
      <w:r>
        <w:t>- Set and loop a custom song segment</w:t>
      </w:r>
    </w:p>
    <w:p>
      <w:r>
        <w:t>- Playback through Spotify Web Playback SDK</w:t>
      </w:r>
    </w:p>
    <w:p/>
    <w:p>
      <w:r>
        <w:t>🛠 Tech Stack</w:t>
      </w:r>
    </w:p>
    <w:p>
      <w:r>
        <w:t>- Front-End: React</w:t>
      </w:r>
    </w:p>
    <w:p>
      <w:r>
        <w:t>- Back-End: Node.js + Express</w:t>
      </w:r>
    </w:p>
    <w:p>
      <w:r>
        <w:t>- Spotify Web API + Web Playback SDK</w:t>
      </w:r>
    </w:p>
    <w:p/>
    <w:p>
      <w:r>
        <w:t>🔧 Setup</w:t>
      </w:r>
    </w:p>
    <w:p/>
    <w:p>
      <w:r>
        <w:t>1. Clone the repo:</w:t>
      </w:r>
    </w:p>
    <w:p>
      <w:r>
        <w:t>git clone https://github.com/your-username/spotify-loop-app.git</w:t>
      </w:r>
    </w:p>
    <w:p>
      <w:r>
        <w:t>cd spotify-loop-app</w:t>
      </w:r>
    </w:p>
    <w:p/>
    <w:p>
      <w:r>
        <w:t>2. Install dependencies:</w:t>
      </w:r>
    </w:p>
    <w:p>
      <w:r>
        <w:t># Client</w:t>
      </w:r>
    </w:p>
    <w:p>
      <w:r>
        <w:t>cd client</w:t>
      </w:r>
    </w:p>
    <w:p>
      <w:r>
        <w:t>npm install</w:t>
      </w:r>
    </w:p>
    <w:p/>
    <w:p>
      <w:r>
        <w:t># Server</w:t>
      </w:r>
    </w:p>
    <w:p>
      <w:r>
        <w:t>cd ../server</w:t>
      </w:r>
    </w:p>
    <w:p>
      <w:r>
        <w:t>npm install</w:t>
      </w:r>
    </w:p>
    <w:p/>
    <w:p>
      <w:r>
        <w:t>3. Create a `.env` file in /server with:</w:t>
      </w:r>
    </w:p>
    <w:p>
      <w:r>
        <w:t>SPOTIFY_CLIENT_ID=your_client_id</w:t>
      </w:r>
    </w:p>
    <w:p>
      <w:r>
        <w:t>SPOTIFY_CLIENT_SECRET=your_client_secret</w:t>
      </w:r>
    </w:p>
    <w:p>
      <w:r>
        <w:t>REDIRECT_URI=http://localhost:8888/spotify/callback</w:t>
      </w:r>
    </w:p>
    <w:p>
      <w:r>
        <w:t>FRONTEND_URI=http://localhost:3000</w:t>
      </w:r>
    </w:p>
    <w:p/>
    <w:p>
      <w:r>
        <w:t>4. Run the app:</w:t>
      </w:r>
    </w:p>
    <w:p>
      <w:r>
        <w:t># Server</w:t>
      </w:r>
    </w:p>
    <w:p>
      <w:r>
        <w:t>cd server</w:t>
      </w:r>
    </w:p>
    <w:p>
      <w:r>
        <w:t>npm run dev</w:t>
      </w:r>
    </w:p>
    <w:p/>
    <w:p>
      <w:r>
        <w:t># Client</w:t>
      </w:r>
    </w:p>
    <w:p>
      <w:r>
        <w:t>cd client</w:t>
      </w:r>
    </w:p>
    <w:p>
      <w:r>
        <w:t>npm start</w:t>
      </w:r>
    </w:p>
    <w:p/>
    <w:p>
      <w:r>
        <w:t>Open http://localhost:3000 and enjoy!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